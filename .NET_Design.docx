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</w:t>
      </w:r>
    </w:p>
    <w:p>
      <w:r>
        <w:t>```csharp</w:t>
      </w:r>
    </w:p>
    <w:p>
      <w:r>
        <w:t>// Introduction.cs</w:t>
      </w:r>
    </w:p>
    <w:p>
      <w:r>
        <w:t>using System;</w:t>
      </w:r>
    </w:p>
    <w:p/>
    <w:p>
      <w:r>
        <w:t>namespace DesignDocuments</w:t>
      </w:r>
    </w:p>
    <w:p>
      <w:r>
        <w:t>{</w:t>
      </w:r>
    </w:p>
    <w:p>
      <w:r>
        <w:t>public class Introduction</w:t>
      </w:r>
    </w:p>
    <w:p>
      <w:r>
        <w:t>{</w:t>
      </w:r>
    </w:p>
    <w:p>
      <w:r>
        <w:t>public string Title { get; } = "Introduction";</w:t>
      </w:r>
    </w:p>
    <w:p/>
    <w:p>
      <w:r>
        <w:t>public string Content { get; } = "This is a design doc in Pega...";</w:t>
      </w:r>
    </w:p>
    <w:p/>
    <w:p>
      <w:r>
        <w:t>public void Display()</w:t>
      </w:r>
    </w:p>
    <w:p>
      <w:r>
        <w:t>{</w:t>
      </w:r>
    </w:p>
    <w:p>
      <w:r>
        <w:t>Console.WriteLine($"Title: {Title}");</w:t>
      </w:r>
    </w:p>
    <w:p>
      <w:r>
        <w:t>Console.WriteLine($"Content: {Content}");</w:t>
      </w:r>
    </w:p>
    <w:p>
      <w:r>
        <w:t>}</w:t>
      </w:r>
    </w:p>
    <w:p>
      <w:r>
        <w:t>}</w:t>
      </w:r>
    </w:p>
    <w:p>
      <w:r>
        <w:t>}</w:t>
      </w:r>
    </w:p>
    <w:p>
      <w:r>
        <w:t>```</w:t>
      </w:r>
    </w:p>
    <w:p/>
    <w:p>
      <w:r>
        <w:t>### Usage Example:</w:t>
      </w:r>
    </w:p>
    <w:p>
      <w:r>
        <w:t>```csharp</w:t>
      </w:r>
    </w:p>
    <w:p>
      <w:r>
        <w:t>// Program.cs</w:t>
      </w:r>
    </w:p>
    <w:p>
      <w:r>
        <w:t>using System;</w:t>
      </w:r>
    </w:p>
    <w:p/>
    <w:p>
      <w:r>
        <w:t>namespace DesignDocuments</w:t>
      </w:r>
    </w:p>
    <w:p>
      <w:r>
        <w:t>{</w:t>
      </w:r>
    </w:p>
    <w:p>
      <w:r>
        <w:t>class Program</w:t>
      </w:r>
    </w:p>
    <w:p>
      <w:r>
        <w:t>{</w:t>
      </w:r>
    </w:p>
    <w:p>
      <w:r>
        <w:t>static void Main(string[] args)</w:t>
      </w:r>
    </w:p>
    <w:p>
      <w:r>
        <w:t>{</w:t>
      </w:r>
    </w:p>
    <w:p>
      <w:r>
        <w:t>Introduction intro = new Introduction();</w:t>
      </w:r>
    </w:p>
    <w:p>
      <w:r>
        <w:t>intro.Display();</w:t>
      </w:r>
    </w:p>
    <w:p>
      <w:r>
        <w:t>}</w:t>
      </w:r>
    </w:p>
    <w:p>
      <w:r>
        <w:t>}</w:t>
      </w:r>
    </w:p>
    <w:p>
      <w:r>
        <w:t>}</w:t>
      </w:r>
    </w:p>
    <w:p>
      <w:r>
        <w:t>```</w:t>
      </w:r>
    </w:p>
    <w:p/>
    <w:p>
      <w:r>
        <w:t>### Explanation:</w:t>
      </w:r>
    </w:p>
    <w:p>
      <w:pPr>
        <w:pStyle w:val="ListBullet"/>
      </w:pPr>
      <w:r>
        <w:t>The Pega design section has been converted into a C# class called `Introduction`.</w:t>
      </w:r>
    </w:p>
    <w:p>
      <w:pPr>
        <w:pStyle w:val="ListBullet"/>
      </w:pPr>
      <w:r>
        <w:t>The title and content have been defined as properties.</w:t>
      </w:r>
    </w:p>
    <w:p>
      <w:pPr>
        <w:pStyle w:val="ListBullet"/>
      </w:pPr>
      <w:r>
        <w:t>A `Display` method is included to output the title and content, similar to how it might be presented in a Pega application.</w:t>
      </w:r>
    </w:p>
    <w:p>
      <w:pPr>
        <w:pStyle w:val="ListBullet"/>
      </w:pPr>
      <w:r>
        <w:t>An example `Program` class demonstrates how to instantiate the `Introduction` class and invoke the `Display` method.</w:t>
      </w:r>
    </w:p>
    <w:p>
      <w:pPr>
        <w:pStyle w:val="Heading1"/>
      </w:pPr>
      <w:r>
        <w:t>Workflow</w:t>
      </w:r>
    </w:p>
    <w:p>
      <w:r>
        <w:t>To convert the Pega design section titled "Workflow" into an equivalent .NET format, we will create a simple representation using C#. Below is an example of how you might structure this information in a .NET context, assuming you are creating a class to represent a Workflow.</w:t>
      </w:r>
    </w:p>
    <w:p/>
    <w:p>
      <w:r>
        <w:t>```csharp</w:t>
      </w:r>
    </w:p>
    <w:p>
      <w:r>
        <w:t>using System;</w:t>
      </w:r>
    </w:p>
    <w:p>
      <w:r>
        <w:t>using System.Collections.Generic;</w:t>
      </w:r>
    </w:p>
    <w:p/>
    <w:p>
      <w:r>
        <w:t>namespace WorkflowManagement</w:t>
      </w:r>
    </w:p>
    <w:p>
      <w:r>
        <w:t>{</w:t>
      </w:r>
    </w:p>
    <w:p>
      <w:r>
        <w:t>public class Workflow</w:t>
      </w:r>
    </w:p>
    <w:p>
      <w:r>
        <w:t>{</w:t>
      </w:r>
    </w:p>
    <w:p>
      <w:r>
        <w:t>// Properties</w:t>
      </w:r>
    </w:p>
    <w:p>
      <w:r>
        <w:t>public string Title { get; set; }</w:t>
      </w:r>
    </w:p>
    <w:p>
      <w:r>
        <w:t>public List&lt;string&gt; Steps { get; set; }</w:t>
      </w:r>
    </w:p>
    <w:p>
      <w:r>
        <w:t>public string Description { get; set; }</w:t>
      </w:r>
    </w:p>
    <w:p/>
    <w:p>
      <w:r>
        <w:t>// Constructor</w:t>
      </w:r>
    </w:p>
    <w:p>
      <w:r>
        <w:t>public Workflow(string title, string description)</w:t>
      </w:r>
    </w:p>
    <w:p>
      <w:r>
        <w:t>{</w:t>
      </w:r>
    </w:p>
    <w:p>
      <w:r>
        <w:t>Title = title;</w:t>
      </w:r>
    </w:p>
    <w:p>
      <w:r>
        <w:t>Description = description;</w:t>
      </w:r>
    </w:p>
    <w:p>
      <w:r>
        <w:t>Steps = new List&lt;string&gt;();</w:t>
      </w:r>
    </w:p>
    <w:p>
      <w:r>
        <w:t>}</w:t>
      </w:r>
    </w:p>
    <w:p/>
    <w:p>
      <w:r>
        <w:t>// Method to add a step to the workflow</w:t>
      </w:r>
    </w:p>
    <w:p>
      <w:r>
        <w:t>public void AddStep(string step)</w:t>
      </w:r>
    </w:p>
    <w:p>
      <w:r>
        <w:t>{</w:t>
      </w:r>
    </w:p>
    <w:p>
      <w:r>
        <w:t>Steps.Add(step);</w:t>
      </w:r>
    </w:p>
    <w:p>
      <w:r>
        <w:t>}</w:t>
      </w:r>
    </w:p>
    <w:p/>
    <w:p>
      <w:r>
        <w:t>// Method to display workflow details</w:t>
      </w:r>
    </w:p>
    <w:p>
      <w:r>
        <w:t>public void DisplayWorkflow()</w:t>
      </w:r>
    </w:p>
    <w:p>
      <w:r>
        <w:t>{</w:t>
      </w:r>
    </w:p>
    <w:p>
      <w:r>
        <w:t>Console.WriteLine($"Title: {Title}");</w:t>
      </w:r>
    </w:p>
    <w:p>
      <w:r>
        <w:t>Console.WriteLine($"Description: {Description}");</w:t>
      </w:r>
    </w:p>
    <w:p>
      <w:r>
        <w:t>Console.WriteLine("Steps:");</w:t>
      </w:r>
    </w:p>
    <w:p>
      <w:r>
        <w:t>foreach (var step in Steps)</w:t>
      </w:r>
    </w:p>
    <w:p>
      <w:r>
        <w:t>{</w:t>
      </w:r>
    </w:p>
    <w:p>
      <w:r>
        <w:t>Console.WriteLine($"- {step}");</w:t>
      </w:r>
    </w:p>
    <w:p>
      <w:r>
        <w:t>}</w:t>
      </w:r>
    </w:p>
    <w:p>
      <w:r>
        <w:t>}</w:t>
      </w:r>
    </w:p>
    <w:p>
      <w:r>
        <w:t>}</w:t>
      </w:r>
    </w:p>
    <w:p/>
    <w:p>
      <w:r>
        <w:t>class Program</w:t>
      </w:r>
    </w:p>
    <w:p>
      <w:r>
        <w:t>{</w:t>
      </w:r>
    </w:p>
    <w:p>
      <w:r>
        <w:t>static void Main(string[] args)</w:t>
      </w:r>
    </w:p>
    <w:p>
      <w:r>
        <w:t>{</w:t>
      </w:r>
    </w:p>
    <w:p>
      <w:r>
        <w:t>// Example of creating a workflow</w:t>
      </w:r>
    </w:p>
    <w:p>
      <w:r>
        <w:t>Workflow myWorkflow = new Workflow("Sample Workflow", "Details about workflows in Pega...");</w:t>
      </w:r>
    </w:p>
    <w:p>
      <w:r>
        <w:t>myWorkflow.AddStep("Step 1: Initialize");</w:t>
      </w:r>
    </w:p>
    <w:p>
      <w:r>
        <w:t>myWorkflow.AddStep("Step 2: Process");</w:t>
      </w:r>
    </w:p>
    <w:p>
      <w:r>
        <w:t>myWorkflow.AddStep("Step 3: Complete");</w:t>
      </w:r>
    </w:p>
    <w:p/>
    <w:p>
      <w:r>
        <w:t>// Display the workflow</w:t>
      </w:r>
    </w:p>
    <w:p>
      <w:r>
        <w:t>myWorkflow.DisplayWorkflow();</w:t>
      </w:r>
    </w:p>
    <w:p>
      <w:r>
        <w:t>}</w:t>
      </w:r>
    </w:p>
    <w:p>
      <w:r>
        <w:t>}</w:t>
      </w:r>
    </w:p>
    <w:p>
      <w:r>
        <w:t>}</w:t>
      </w:r>
    </w:p>
    <w:p>
      <w:r>
        <w:t>```</w:t>
      </w:r>
    </w:p>
    <w:p/>
    <w:p>
      <w:r>
        <w:t>### Breakdown of the .NET Structure:</w:t>
      </w:r>
    </w:p>
    <w:p>
      <w:pPr>
        <w:pStyle w:val="ListBullet"/>
      </w:pPr>
      <w:r>
        <w:t>Namespace: We define a namespace `WorkflowManagement` to encapsulate our classes.</w:t>
      </w:r>
    </w:p>
    <w:p>
      <w:pPr>
        <w:pStyle w:val="ListBullet"/>
      </w:pPr>
      <w:r>
        <w:t>Workflow Class: This class represents the workflow and contains properties like `Title`, `Description`, and a list of `Steps`.</w:t>
      </w:r>
    </w:p>
    <w:p>
      <w:pPr>
        <w:pStyle w:val="ListBullet"/>
      </w:pPr>
      <w:r>
        <w:t>Constructor: A constructor is defined to initialize the workflow with a title and description.</w:t>
      </w:r>
    </w:p>
    <w:p>
      <w:pPr>
        <w:pStyle w:val="ListBullet"/>
      </w:pPr>
      <w:r>
        <w:t>Methods:</w:t>
      </w:r>
    </w:p>
    <w:p>
      <w:pPr>
        <w:pStyle w:val="ListBullet"/>
      </w:pPr>
      <w:r>
        <w:t>`AddStep` allows adding steps to the workflow.</w:t>
      </w:r>
    </w:p>
    <w:p>
      <w:pPr>
        <w:pStyle w:val="ListBullet"/>
      </w:pPr>
      <w:r>
        <w:t>`DisplayWorkflow` prints out the details of the workflow.</w:t>
      </w:r>
    </w:p>
    <w:p>
      <w:pPr>
        <w:pStyle w:val="ListBullet"/>
      </w:pPr>
      <w:r>
        <w:t>Main Method: An example workflow is created and displayed in the `Main` method of the application.</w:t>
      </w:r>
    </w:p>
    <w:p/>
    <w:p>
      <w:r>
        <w:t>This structure allows for easy expansion and modification of workflows in a .NET application while maintaining the essence of the original Pega design.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