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r>
        <w:t>**Title: 1. Introduction**</w:t>
        <w:br/>
        <w:br/>
        <w:t>**Content:**</w:t>
        <w:br/>
        <w:br/>
        <w:t>- **Overview of Document Purpose:**</w:t>
        <w:br/>
        <w:t xml:space="preserve">  This document serves as a comprehensive guide to understanding the objectives, scope, and functionality of the Appian system.</w:t>
        <w:br/>
        <w:br/>
        <w:t>- **Brief Description of the System/Project:**</w:t>
        <w:br/>
        <w:t xml:space="preserve">  The Appian project is designed to streamline business processes through automated workflows and efficient case management, leveraging Appian’s powerful platform features.</w:t>
        <w:br/>
        <w:br/>
        <w:t>- **Intended Audience:**</w:t>
        <w:br/>
        <w:t xml:space="preserve">  This document is intended for stakeholders, including project managers, business analysts, system architects, and end-users, who are involved in the implementation and use of the Appian system.</w:t>
      </w:r>
    </w:p>
    <w:p>
      <w:pPr>
        <w:pStyle w:val="Heading1"/>
      </w:pPr>
      <w:r>
        <w:t>2. Purpose</w:t>
      </w:r>
    </w:p>
    <w:p>
      <w:r>
        <w:t>**Title: 2. Purpose**</w:t>
        <w:br/>
        <w:br/>
        <w:t>**Content:**</w:t>
        <w:br/>
        <w:br/>
        <w:t xml:space="preserve">1. **System Development Rationale:**  </w:t>
        <w:br/>
        <w:t xml:space="preserve">   This section delineates the rationale behind the development of this system, including the business needs it addresses and the specific problems it aims to solve. It serves to justify the investment and resources allocated to the project by highlighting the value and impact anticipated for the organization.</w:t>
        <w:br/>
        <w:br/>
        <w:t xml:space="preserve">2. **Goals and Objectives:**  </w:t>
        <w:br/>
        <w:t xml:space="preserve">   In this part, we specify the primary goals and objectives of the system. This includes a clear outline of the expected outcomes that should be achieved upon implementation, ensuring that stakeholders have a comprehensive understanding of the desired results and metrics for success. </w:t>
        <w:br/>
        <w:br/>
        <w:t>---</w:t>
        <w:br/>
        <w:br/>
        <w:t>**Note:** In Appian, you may also consider using specific components like **Text Fields** for headings and content, or **Rich Text** components for enhanced formatting options. Additionally, ensure to document any relevant KPIs or success criteria associated with the goals and objectives for better tracking post-implementation.</w:t>
      </w:r>
    </w:p>
    <w:p>
      <w:pPr>
        <w:pStyle w:val="Heading1"/>
      </w:pPr>
      <w:r>
        <w:t>3. Scope</w:t>
      </w:r>
    </w:p>
    <w:p>
      <w:r>
        <w:t>**Title: 3. Scope**</w:t>
        <w:br/>
        <w:br/>
        <w:t>**Content:**</w:t>
        <w:br/>
        <w:br/>
        <w:t>1. **What the system will cover:**</w:t>
        <w:br/>
        <w:t xml:space="preserve">   - **Functionalities and Features:**</w:t>
        <w:br/>
        <w:t xml:space="preserve">     - Provide a comprehensive list of functionalities and features that the application will encompass, detailing how they align with user needs and project goals.</w:t>
        <w:br/>
        <w:t xml:space="preserve">   - **Business Processes:**</w:t>
        <w:br/>
        <w:t xml:space="preserve">     - Identify and describe the specific business processes that will be automated or supported by the application, ensuring clarity on the workflow improvements expected.</w:t>
        <w:br/>
        <w:t xml:space="preserve">   - **User Roles and Permissions:**</w:t>
        <w:br/>
        <w:t xml:space="preserve">     - Specify the different user roles within the system, along with their associated permissions to ensure proper access control and security.</w:t>
        <w:br/>
        <w:br/>
        <w:t>2. **Boundaries and Limitations:**</w:t>
        <w:br/>
        <w:t xml:space="preserve">   - **Constraints of the System:**</w:t>
        <w:br/>
        <w:t xml:space="preserve">     - Clearly outline the constraints of the application, including functionalities that are intentionally omitted from this design to manage user expectations.</w:t>
        <w:br/>
        <w:t xml:space="preserve">   - **External Systems or Integrations:**</w:t>
        <w:br/>
        <w:t xml:space="preserve">     - List any external systems or integrations that are not included in the scope of this design, ensuring stakeholders are aware of potential gaps in connectivity.</w:t>
        <w:br/>
        <w:t xml:space="preserve">   - **Regulatory or Compliance Limitations:**</w:t>
        <w:br/>
        <w:t xml:space="preserve">     - Highlight any regulatory or compliance considerations that may restrict certain capabilities within the application, providing context for design decisions. </w:t>
        <w:br/>
        <w:br/>
        <w:t>**Output:**</w:t>
        <w:br/>
        <w:t>This structured format aligns the Pega design section into Appian’s documentation style, ensuring clarity and facilitating stakeholder understanding of the project scope.</w:t>
      </w:r>
    </w:p>
    <w:p>
      <w:pPr>
        <w:pStyle w:val="Heading1"/>
      </w:pPr>
      <w:r>
        <w:t>4. Definitions, Acronyms, and Abbreviations</w:t>
      </w:r>
    </w:p>
    <w:p>
      <w:r>
        <w:t>**Title: 4. Definitions, Acronyms, and Abbreviations**</w:t>
        <w:br/>
        <w:br/>
        <w:t>**Content:**</w:t>
        <w:br/>
        <w:br/>
        <w:t>This section provides explanations for the terms, acronyms, and abbreviations utilized throughout this document. Each definition is intended to clarify the specific meaning of the terminology in the context of the project, ensuring a common understanding among all stakeholders.</w:t>
        <w:br/>
        <w:br/>
        <w:t>- **Term 1:** Definition of term 1.</w:t>
        <w:br/>
        <w:t>- **Term 2:** Definition of term 2.</w:t>
        <w:br/>
        <w:t>- **Acronym 1:** Full form of acronym 1.</w:t>
        <w:br/>
        <w:t>- **Abbreviation 1:** Full form of abbreviation 1.</w:t>
        <w:br/>
        <w:br/>
        <w:t>Please refer to this section whenever a term, acronym, or abbreviation appears in the document for clarity and comprehension.</w:t>
        <w:br/>
        <w:br/>
        <w:t>---</w:t>
        <w:br/>
        <w:br/>
        <w:t>**In Appian Format:**</w:t>
        <w:br/>
        <w:br/>
        <w:t>1. **Section Title:** 4. Definitions, Acronyms, and Abbreviations</w:t>
        <w:br/>
        <w:br/>
        <w:t xml:space="preserve">2. **Section Content:** </w:t>
        <w:br/>
        <w:t xml:space="preserve">   - *Description:* This section provides explanations for the terms, acronyms, and abbreviations utilized throughout this document. Each definition is intended to clarify the specific meaning of the terminology in the context of the project, ensuring a common understanding among all stakeholders.</w:t>
        <w:br/>
        <w:t xml:space="preserve">   </w:t>
        <w:br/>
        <w:t>3. **Definitions:**</w:t>
        <w:br/>
        <w:t xml:space="preserve">   - **Term 1:** Definition of term 1.</w:t>
        <w:br/>
        <w:t xml:space="preserve">   - **Term 2:** Definition of term 2.</w:t>
        <w:br/>
        <w:t xml:space="preserve">   - **Acronym 1:** Full form of acronym 1.</w:t>
        <w:br/>
        <w:t xml:space="preserve">   - **Abbreviation 1:** Full form of abbreviation 1.</w:t>
        <w:br/>
        <w:br/>
        <w:t>4. **Note:** Please refer to this section whenever a term, acronym, or abbreviation appears in the document for clarity and comprehension.</w:t>
        <w:br/>
        <w:br/>
        <w:t>---</w:t>
        <w:br/>
        <w:br/>
        <w:t>In Appian, you would typically use a combination of Rich Text fields to format the content, making use of bullet points for clarity, and possibly a separate section for notes to highlight the importance of referring back to this section.</w:t>
      </w:r>
    </w:p>
    <w:p>
      <w:pPr>
        <w:pStyle w:val="Heading1"/>
      </w:pPr>
      <w:r>
        <w:t>5. References</w:t>
      </w:r>
    </w:p>
    <w:p>
      <w:r>
        <w:t>### 5. References</w:t>
        <w:br/>
        <w:br/>
        <w:t>**Documents Referenced:**</w:t>
        <w:br/>
        <w:t>- [Document Title 1](link-to-document1)</w:t>
        <w:br/>
        <w:t>- [Document Title 2](link-to-document2)</w:t>
        <w:br/>
        <w:br/>
        <w:t>**Websites Referenced:**</w:t>
        <w:br/>
        <w:t>- [Website Name 1](http://website1.com)</w:t>
        <w:br/>
        <w:t>- [Website Name 2](http://website2.com)</w:t>
        <w:br/>
        <w:br/>
        <w:t>**Standards Referenced:**</w:t>
        <w:br/>
        <w:t>- Standard Title 1 (e.g., ISO 9001)</w:t>
        <w:br/>
        <w:t xml:space="preserve">- Standard Title 2 (e.g., IEEE 802.11) </w:t>
        <w:br/>
        <w:br/>
        <w:t xml:space="preserve">**Note:**  </w:t>
        <w:br/>
        <w:t>Ensure all links are active and standards are up-to-date as per the latest revisions.</w:t>
      </w:r>
    </w:p>
    <w:p>
      <w:pPr>
        <w:pStyle w:val="Heading1"/>
      </w:pPr>
      <w:r>
        <w:t>6. System Overview</w:t>
      </w:r>
    </w:p>
    <w:p>
      <w:r>
        <w:t>**Title: 6. System Overview**</w:t>
        <w:br/>
        <w:br/>
        <w:t>**Content:**</w:t>
        <w:br/>
        <w:br/>
        <w:t>- **High-Level Description of the System:**</w:t>
        <w:br/>
        <w:t xml:space="preserve">  The system is designed to facilitate dynamic process management and customer engagement through a user-friendly interface. It integrates seamlessly with various external systems to provide comprehensive data processing and operational efficiency. Key features include real-time analytics, automated workflows, and customizable dashboards aimed at enhancing user experience and decision-making capabilities.</w:t>
        <w:br/>
        <w:br/>
        <w:t>- **Context Diagram:**</w:t>
        <w:br/>
        <w:t xml:space="preserve">  A context diagram illustrating the external interfaces will be provided. This diagram will visually represent how the system interacts with external entities, including third-party applications, databases, and user interfaces. It will highlight the flow of data between the system and these external components to illustrate the overall architecture and integration points.</w:t>
        <w:br/>
        <w:br/>
        <w:t>---</w:t>
        <w:br/>
        <w:br/>
        <w:t>**Note:** For the context diagram, use a diagramming tool such as Lucidchart, Visio, or Appian's built-in diagramming capabilities to create a visual representation based on the specific interfaces and interactions relevant to your system. Ensure the diagram includes all necessary external entities and data flow arrows to clearly delineate the interaction points.</w:t>
      </w:r>
    </w:p>
    <w:p>
      <w:pPr>
        <w:pStyle w:val="Heading1"/>
      </w:pPr>
      <w:r>
        <w:t>7. Architecture Design</w:t>
      </w:r>
    </w:p>
    <w:p>
      <w:r>
        <w:t>**Title: 7. Architecture Design**</w:t>
        <w:br/>
        <w:br/>
        <w:t>**1. Description of Overall System Architecture:**</w:t>
        <w:br/>
        <w:t xml:space="preserve">   - The system adopts a layered architecture model that effectively separates various concerns, ensuring scalability, maintainability, and flexibility. The architecture is composed of four distinct layers:</w:t>
        <w:br/>
        <w:t xml:space="preserve">     - **Presentation Layer:** This layer encompasses user interfaces built using Appian's UI components.</w:t>
        <w:br/>
        <w:t xml:space="preserve">     - **Business Logic Layer:** Contains Appian’s process models, rules, and case management functionalities.</w:t>
        <w:br/>
        <w:t xml:space="preserve">     - **Data Access Layer:** Facilitates integration with Appian's data stores and external databases.</w:t>
        <w:br/>
        <w:t xml:space="preserve">     - **Integration Layer:** Utilizes Appian’s connectors, APIs, and integration services for seamless interaction with third-party services and legacy systems.</w:t>
        <w:br/>
        <w:t xml:space="preserve">   - This layered design supports independent development and deployment of each layer, promoting agile updates and enhancements.</w:t>
        <w:br/>
        <w:br/>
        <w:t>**2. Diagram of Components and Interactions:**</w:t>
        <w:br/>
        <w:t xml:space="preserve">   - Create a visual representation of the architecture using Appian's diagramming tools (e.g., Process Modeler). The diagram should illustrate:</w:t>
        <w:br/>
        <w:t xml:space="preserve">     - **Presentation Layer:** User interfaces developed with Appian's interface design capabilities.</w:t>
        <w:br/>
        <w:t xml:space="preserve">     - **Business Logic Layer:** Appian process models, expression rules, and decision rules.</w:t>
        <w:br/>
        <w:t xml:space="preserve">     - **Data Access Layer:** Integration with Appian's database and connections to external data sources.</w:t>
        <w:br/>
        <w:t xml:space="preserve">     - **Integration Layer:** REST and SOAP integrations for third-party services and legacy systems.</w:t>
        <w:br/>
        <w:t xml:space="preserve">   - Ensure to include annotations that describe the interactions between components, emphasizing the data flow and control flow across the layers.</w:t>
        <w:br/>
        <w:br/>
        <w:t>**3. Technology Stack and Rationale:**</w:t>
        <w:br/>
        <w:t xml:space="preserve">   - **Appian Platform:** Chosen for its low-code development environment that accelerates application delivery.</w:t>
        <w:br/>
        <w:t xml:space="preserve">   - **Database:** Utilizes a relational database (e.g., PostgreSQL, Oracle) for structured data management, selected for its performance and scalability.</w:t>
        <w:br/>
        <w:t xml:space="preserve">   - **Integration Technologies:** Employs REST and SOAP APIs to facilitate seamless communication between Appian applications and external systems.</w:t>
        <w:br/>
        <w:t xml:space="preserve">   - **Cloud Infrastructure:** Deployed on a cloud platform (e.g., AWS, Azure) to enhance scalability, reliability, and availability.</w:t>
        <w:br/>
        <w:t xml:space="preserve">   - **Rationale:** The selected technologies conform to industry best practices, ensuring the architecture is robust, efficient, and adaptable to meet organizational demands.</w:t>
        <w:br/>
        <w:br/>
        <w:t>---</w:t>
        <w:br/>
        <w:br/>
        <w:t>This format maintains the original clarity and structure while converting the Pega-specific terminology and components into their Appian equivalents, ensuring the architecture design is aligned with Appian's capabilities.</w:t>
      </w:r>
    </w:p>
    <w:p>
      <w:pPr>
        <w:pStyle w:val="Heading1"/>
      </w:pPr>
      <w:r>
        <w:t>8. Functional Requirements</w:t>
      </w:r>
    </w:p>
    <w:p>
      <w:r>
        <w:t>**Title: 8. Functional Requirements**</w:t>
        <w:br/>
        <w:br/>
        <w:t>**1. Major Features and Functionalities:**</w:t>
        <w:br/>
        <w:t xml:space="preserve">   - **Feature 1: User Authentication**</w:t>
        <w:br/>
        <w:t xml:space="preserve">     - **Description:** Secure login and logout functionalities, including password recovery options.</w:t>
        <w:br/>
        <w:t xml:space="preserve">   - **Feature 2: Dashboard Overview**</w:t>
        <w:br/>
        <w:t xml:space="preserve">     - **Description:** A personalized dashboard displaying key metrics and notifications relevant to the user.</w:t>
        <w:br/>
        <w:t xml:space="preserve">   - **Feature 3: Workflow Management**</w:t>
        <w:br/>
        <w:t xml:space="preserve">     - **Description:** Tools for users to create, manage, and track their workflows efficiently.</w:t>
        <w:br/>
        <w:t xml:space="preserve">   - **Feature 4: Reporting and Analytics**</w:t>
        <w:br/>
        <w:t xml:space="preserve">     - **Description:** Comprehensive reporting tools that allow users to generate custom reports and analyze data trends.</w:t>
        <w:br/>
        <w:t xml:space="preserve">   - **Feature 5: Integration Capabilities**</w:t>
        <w:br/>
        <w:t xml:space="preserve">     - **Description:** Ability to integrate with third-party applications via APIs and web services.</w:t>
        <w:br/>
        <w:br/>
        <w:t>**2. User Stories or Detailed Requirements:**</w:t>
        <w:br/>
        <w:t xml:space="preserve">   - **User Story 1:** As a user, I want to log in securely so that my data remains protected.</w:t>
        <w:br/>
        <w:t xml:space="preserve">     - **Acceptance Criteria:**</w:t>
        <w:br/>
        <w:t xml:space="preserve">       - Users must enter a valid username and password.</w:t>
        <w:br/>
        <w:t xml:space="preserve">       - The system should trigger a password recovery option if the user forgets their password.</w:t>
        <w:br/>
        <w:t xml:space="preserve">   - **User Story 2:** As a user, I want to see a summary of my tasks on the dashboard, so I can prioritize my work.</w:t>
        <w:br/>
        <w:t xml:space="preserve">     - **Acceptance Criteria:**</w:t>
        <w:br/>
        <w:t xml:space="preserve">       - The dashboard should display a list of pending tasks, deadlines, and notifications.</w:t>
        <w:br/>
        <w:t xml:space="preserve">   - **User Story 3:** As a manager, I want to track the progress of workflows to ensure timely completion.</w:t>
        <w:br/>
        <w:t xml:space="preserve">     - **Acceptance Criteria:**</w:t>
        <w:br/>
        <w:t xml:space="preserve">       - The system should provide visual indicators of workflow status and completion percentage.</w:t>
        <w:br/>
        <w:t xml:space="preserve">   - **User Story 4:** As a data analyst, I want to generate reports on user activity to identify trends and usage patterns.</w:t>
        <w:br/>
        <w:t xml:space="preserve">     - **Acceptance Criteria:**</w:t>
        <w:br/>
        <w:t xml:space="preserve">       - Users can select parameters for custom reports and export them in various formats (e.g., CSV, PDF).</w:t>
        <w:br/>
        <w:t xml:space="preserve">   - **User Story 5:** As a developer, I want to integrate with external systems to enhance functionality.</w:t>
        <w:br/>
        <w:t xml:space="preserve">     - **Acceptance Criteria:**</w:t>
        <w:br/>
        <w:t xml:space="preserve">       - The system should support RESTful API calls to communicate with external systems seamlessly. </w:t>
        <w:br/>
        <w:br/>
        <w:t>---</w:t>
        <w:br/>
        <w:br/>
        <w:t>### Appian Equivalent Format</w:t>
        <w:br/>
        <w:br/>
        <w:t>**Title: 8. Functional Requirements**</w:t>
        <w:br/>
        <w:br/>
        <w:t>**1. Major Features and Functionalities:**</w:t>
        <w:br/>
        <w:t xml:space="preserve">   - **Feature 1: User Authentication**</w:t>
        <w:br/>
        <w:t xml:space="preserve">     - **Description:** Secure login and logout functionalities, including password recovery options.</w:t>
        <w:br/>
        <w:t xml:space="preserve">   - **Feature 2: Dashboard Overview**</w:t>
        <w:br/>
        <w:t xml:space="preserve">     - **Description:** A personalized dashboard displaying key metrics and notifications relevant to the user.</w:t>
        <w:br/>
        <w:t xml:space="preserve">   - **Feature 3: Workflow Management**</w:t>
        <w:br/>
        <w:t xml:space="preserve">     - **Description:** Tools for users to create, manage, and track their workflows efficiently.</w:t>
        <w:br/>
        <w:t xml:space="preserve">   - **Feature 4: Reporting and Analytics**</w:t>
        <w:br/>
        <w:t xml:space="preserve">     - **Description:** Comprehensive reporting tools that allow users to generate custom reports and analyze data trends.</w:t>
        <w:br/>
        <w:t xml:space="preserve">   - **Feature 5: Integration Capabilities**</w:t>
        <w:br/>
        <w:t xml:space="preserve">     - **Description:** Ability to integrate with third-party applications via APIs and web services.</w:t>
        <w:br/>
        <w:br/>
        <w:t>**2. User Stories or Detailed Requirements:**</w:t>
        <w:br/>
        <w:t xml:space="preserve">   - **User Story 1:** As a user, I want to log in securely so that my data remains protected.</w:t>
        <w:br/>
        <w:t xml:space="preserve">     - **Acceptance Criteria:**</w:t>
        <w:br/>
        <w:t xml:space="preserve">       - Users must enter a valid username and password.</w:t>
        <w:br/>
        <w:t xml:space="preserve">       - The system should trigger a password recovery option if the user forgets their password.</w:t>
        <w:br/>
        <w:t xml:space="preserve">   - **User Story 2:** As a user, I want to see a summary of my tasks on the dashboard, so I can prioritize my work.</w:t>
        <w:br/>
        <w:t xml:space="preserve">     - **Acceptance Criteria:**</w:t>
        <w:br/>
        <w:t xml:space="preserve">       - The dashboard should display a list of pending tasks, deadlines, and notifications.</w:t>
        <w:br/>
        <w:t xml:space="preserve">   - **User Story 3:** As a manager, I want to track the progress of workflows to ensure timely completion.</w:t>
        <w:br/>
        <w:t xml:space="preserve">     - **Acceptance Criteria:**</w:t>
        <w:br/>
        <w:t xml:space="preserve">       - The system should provide visual indicators of workflow status and completion percentage.</w:t>
        <w:br/>
        <w:t xml:space="preserve">   - **User Story 4:** As a data analyst, I want to generate reports on user activity to identify trends and usage patterns.</w:t>
        <w:br/>
        <w:t xml:space="preserve">     - **Acceptance Criteria:**</w:t>
        <w:br/>
        <w:t xml:space="preserve">       - Users can select parameters for custom reports and export them in various formats (e.g., CSV, PDF).</w:t>
        <w:br/>
        <w:t xml:space="preserve">   - **User Story 5:** As a developer, I want to integrate with external systems to enhance functionality.</w:t>
        <w:br/>
        <w:t xml:space="preserve">     - **Acceptance Criteria:**</w:t>
        <w:br/>
        <w:t xml:space="preserve">       - The system should support RESTful API calls to communicate with external systems seamlessly. </w:t>
        <w:br/>
        <w:br/>
        <w:t>This format in Appian maintains the same clarity and organization as presented in Pega, ensuring that all functional requirements are explicitly detailed for development and implementation.</w:t>
      </w:r>
    </w:p>
    <w:p>
      <w:pPr>
        <w:pStyle w:val="Heading1"/>
      </w:pPr>
      <w:r>
        <w:t>9. Non-Functional Requirements</w:t>
      </w:r>
    </w:p>
    <w:p>
      <w:r>
        <w:t>### Non-Functional Requirements</w:t>
        <w:br/>
        <w:br/>
        <w:t>#### Performance Requirements</w:t>
        <w:br/>
        <w:t>- **Expected Response Times:** Define the target response times for various operations within the application.</w:t>
        <w:br/>
        <w:t>- **Throughput Metrics:** Specify the expected number of transactions or operations that the application should handle per second.</w:t>
        <w:br/>
        <w:br/>
        <w:t>#### Reliability Requirements</w:t>
        <w:br/>
        <w:t>- **Uptime Expectations:** Define the service availability percentages (e.g., 99.9% uptime).</w:t>
        <w:br/>
        <w:t>- **Failure Recovery Processes:** Outline the strategies for recovery in the event of a failure, including backup procedures and failover mechanisms.</w:t>
        <w:br/>
        <w:br/>
        <w:t>#### Security Requirements</w:t>
        <w:br/>
        <w:t>- **Authentication Measures:** Describe the methods for verifying user identities.</w:t>
        <w:br/>
        <w:t>- **Authorization Protocols:** Specify the access control mechanisms to ensure users have appropriate permissions.</w:t>
        <w:br/>
        <w:t>- **Data Encryption:** Detail the encryption standards for data at rest and in transit.</w:t>
        <w:br/>
        <w:br/>
        <w:t>#### Usability Requirements</w:t>
        <w:br/>
        <w:t>- **User Experience Expectations:** Outline the desired user interface characteristics and interaction flow.</w:t>
        <w:br/>
        <w:t>- **Accessibility Standards:** Define compliance with accessibility guidelines (e.g., WCAG) to ensure inclusivity.</w:t>
        <w:br/>
        <w:t>- **Ease of Navigation:** Describe the layout and navigation structure aimed at optimizing user interactions.</w:t>
        <w:br/>
        <w:br/>
        <w:t>#### Scalability Requirements</w:t>
        <w:br/>
        <w:t>- **Horizontal Scaling Strategies:** Detail the approach for adding more machines or instances to handle increased load.</w:t>
        <w:br/>
        <w:t>- **Vertical Scaling Strategies:** Outline options for enhancing the existing infrastructure to manage higher workloads.</w:t>
      </w:r>
    </w:p>
    <w:p>
      <w:pPr>
        <w:pStyle w:val="Heading1"/>
      </w:pPr>
      <w:r>
        <w:t>10. Use Case Diagrams and Descriptions</w:t>
      </w:r>
    </w:p>
    <w:p>
      <w:r>
        <w:t># 10. Use Case Diagrams and Descriptions</w:t>
        <w:br/>
        <w:br/>
        <w:t>## Visual Use Case Diagrams</w:t>
        <w:br/>
        <w:t>- **Overview**: Create graphical representations using Appian's interface design tools, such as the Process Modeler or the Design System’s UI components, to illustrate the interactions between users (actors) and the system. Utilize shapes and connectors to represent various use cases and their relationships effectively.</w:t>
        <w:br/>
        <w:t xml:space="preserve">  </w:t>
        <w:br/>
        <w:t>- **Implementation Steps**:</w:t>
        <w:br/>
        <w:t xml:space="preserve">  1. **Identify Actors**: Define the users or systems that will interact with the application.</w:t>
        <w:br/>
        <w:t xml:space="preserve">  2. **Identify Use Cases**: Determine the key use cases that describe the functionality required.</w:t>
        <w:br/>
        <w:t xml:space="preserve">  3. **Create Diagrams**: Use Appian's diagramming tools to visually represent the actors and use cases. Ensure clarity in the relationships and interactions.</w:t>
        <w:br/>
        <w:t xml:space="preserve">  </w:t>
        <w:br/>
        <w:t>- **Example Tools**: Use the Appian Process Modeler for workflow representation and the Appian Designer for creating wireframes that visualize use cases.</w:t>
        <w:br/>
        <w:br/>
        <w:t>## Narrative Descriptions of Use Cases</w:t>
        <w:br/>
        <w:t>- **Overview**: Provide comprehensive written explanations for each use case within Appian. Focus on the specific goals, steps involved, and expected outcomes. The narrative should reflect the context of use, including actor interactions, alternative flows, and exceptions.</w:t>
        <w:br/>
        <w:t xml:space="preserve">  </w:t>
        <w:br/>
        <w:t>- **Structure for Each Use Case**:</w:t>
        <w:br/>
        <w:t xml:space="preserve">  1. **Use Case Title**: A concise title for the use case.</w:t>
        <w:br/>
        <w:t xml:space="preserve">  2. **Actors**: Identify the primary and secondary actors involved.</w:t>
        <w:br/>
        <w:t xml:space="preserve">  3. **Preconditions**: Outline any prerequisites that must be met before the use case can be executed.</w:t>
        <w:br/>
        <w:t xml:space="preserve">  4. **Main Flow**: Describe the step-by-step process from initiation to completion, highlighting user actions and system responses.</w:t>
        <w:br/>
        <w:t xml:space="preserve">  5. **Alternative Flows**: Detail any variations in the process, including error handling or alternative scenarios.</w:t>
        <w:br/>
        <w:t xml:space="preserve">  6. **Postconditions**: Specify the state of the system after the use case execution, including any changes to data or user status.</w:t>
        <w:br/>
        <w:t xml:space="preserve">  </w:t>
        <w:br/>
        <w:t xml:space="preserve">- **Example Use Case**: </w:t>
        <w:br/>
        <w:t xml:space="preserve">  - **Title**: User Registration</w:t>
        <w:br/>
        <w:t xml:space="preserve">  - **Actors**: New User, System</w:t>
        <w:br/>
        <w:t xml:space="preserve">  - **Preconditions**: The user must have a valid email address.</w:t>
        <w:br/>
        <w:t xml:space="preserve">  - **Main Flow**:</w:t>
        <w:br/>
        <w:t xml:space="preserve">    1. User navigates to the registration page.</w:t>
        <w:br/>
        <w:t xml:space="preserve">    2. User inputs personal information.</w:t>
        <w:br/>
        <w:t xml:space="preserve">    3. System validates the information.</w:t>
        <w:br/>
        <w:t xml:space="preserve">    4. System creates a new user account.</w:t>
        <w:br/>
        <w:t xml:space="preserve">    5. System sends a confirmation email to the user.</w:t>
        <w:br/>
        <w:t xml:space="preserve">  - **Alternative Flows**:</w:t>
        <w:br/>
        <w:t xml:space="preserve">    - If the email is already in use, the system prompts the user to enter a different email.</w:t>
        <w:br/>
        <w:t xml:space="preserve">  - **Postconditions**: A new user account is created, and the user receives a confirmation email.</w:t>
        <w:br/>
        <w:br/>
        <w:t>By following this structure, you can ensure that both the visual and narrative components of the use cases are well-defined and easily understood in Appian.</w:t>
      </w:r>
    </w:p>
    <w:p>
      <w:pPr>
        <w:pStyle w:val="Heading1"/>
      </w:pPr>
      <w:r>
        <w:t>11. Flow Diagrams</w:t>
      </w:r>
    </w:p>
    <w:p>
      <w:r>
        <w:t>### Title: 11. Flow Diagrams</w:t>
        <w:br/>
        <w:br/>
        <w:t>#### Content:</w:t>
        <w:br/>
        <w:br/>
        <w:t>- **Process Flowcharts for Key Workflows:**</w:t>
        <w:br/>
        <w:t xml:space="preserve">   - Create visual representations of the main processes involved in the application using Appian’s Process Modeler.</w:t>
        <w:br/>
        <w:t xml:space="preserve">   - Each flowchart must illustrate the sequence of steps (Activities) and decision points (Gateways) within the workflow.</w:t>
        <w:br/>
        <w:t xml:space="preserve">   - Utilize Appian's built-in shapes and connectors to ensure clarity and ease of understanding.</w:t>
        <w:br/>
        <w:br/>
        <w:t>- **Sequence Diagrams (if applicable):**</w:t>
        <w:br/>
        <w:t xml:space="preserve">   - Develop sequence diagrams using Appian’s Integration Designer or through third-party tools that can be integrated with Appian.</w:t>
        <w:br/>
        <w:t xml:space="preserve">   - These diagrams should depict interactions between different components, such as Interfaces, Processes, and External Systems.</w:t>
        <w:br/>
        <w:t xml:space="preserve">   - Ensure to represent the order of operations and message flow clearly, using appropriate notations to highlight key interactions.</w:t>
        <w:br/>
        <w:br/>
        <w:t>#### Note:</w:t>
        <w:br/>
        <w:t>- Make sure all diagrams are clear, properly labeled, and include any necessary annotations. Use Appian's documentation features to enhance understanding and provide context for each diagram.</w:t>
      </w:r>
    </w:p>
    <w:p>
      <w:pPr>
        <w:pStyle w:val="Heading1"/>
      </w:pPr>
      <w:r>
        <w:t>12. Data Design</w:t>
      </w:r>
    </w:p>
    <w:p>
      <w:r>
        <w:t># Data Design</w:t>
        <w:br/>
        <w:br/>
        <w:t>## Data Flow Diagrams (DFD)</w:t>
        <w:br/>
        <w:t>- Utilize visual representations to map out data processes within the Appian system, detailing the flow of data between inputs, processes, and outputs.</w:t>
        <w:br/>
        <w:br/>
        <w:t>## Description of Data Inputs, Outputs, and Storage</w:t>
        <w:br/>
        <w:br/>
        <w:t>### Data Inputs</w:t>
        <w:br/>
        <w:t xml:space="preserve">- **Definition of Incoming Data Elements:**  </w:t>
        <w:br/>
        <w:t xml:space="preserve">  Identify and describe all incoming data elements essential for processing, including their respective sources and formats. This may include:</w:t>
        <w:br/>
        <w:t xml:space="preserve">  - User inputs from forms</w:t>
        <w:br/>
        <w:t xml:space="preserve">  - External APIs</w:t>
        <w:br/>
        <w:t xml:space="preserve">  - CSV or Excel file uploads</w:t>
        <w:br/>
        <w:t xml:space="preserve">  - Databases</w:t>
        <w:br/>
        <w:br/>
        <w:t>### Data Outputs</w:t>
        <w:br/>
        <w:t xml:space="preserve">- **Overview of System Outputs:**  </w:t>
        <w:br/>
        <w:t xml:space="preserve">  Provide a summary of the data generated by the Appian application, which may consist of:</w:t>
        <w:br/>
        <w:t xml:space="preserve">  - User notifications</w:t>
        <w:br/>
        <w:t xml:space="preserve">  - Reports (e.g., PDF, Excel)</w:t>
        <w:br/>
        <w:t xml:space="preserve">  - Process results</w:t>
        <w:br/>
        <w:t xml:space="preserve">  - API responses</w:t>
        <w:br/>
        <w:t xml:space="preserve">  - Dashboards</w:t>
        <w:br/>
        <w:br/>
        <w:t>### Data Storage</w:t>
        <w:br/>
        <w:t xml:space="preserve">- **Identification of Storage Requirements:**  </w:t>
        <w:br/>
        <w:t xml:space="preserve">  Outline the data storage architecture, specifying:</w:t>
        <w:br/>
        <w:t xml:space="preserve">  - Databases (e.g., Appian Records, external databases)</w:t>
        <w:br/>
        <w:t xml:space="preserve">  - Data repositories used for storing documents and other files</w:t>
        <w:br/>
        <w:t xml:space="preserve">  - Details regarding data retention policies to comply with legal and organizational standards</w:t>
        <w:br/>
        <w:t xml:space="preserve">  - Access controls to ensure data security and integrity, including user roles and permissions</w:t>
        <w:br/>
        <w:br/>
        <w:t>This structure is tailored for Appian's implementation methodology, ensuring a comprehensive understanding of data design and its operational flow within the application.</w:t>
      </w:r>
    </w:p>
    <w:p>
      <w:pPr>
        <w:pStyle w:val="Heading1"/>
      </w:pPr>
      <w:r>
        <w:t>13. Database Schema and ER Diagrams</w:t>
      </w:r>
    </w:p>
    <w:p>
      <w:r>
        <w:t>### Title: 13. Database Schema and ER Diagrams</w:t>
        <w:br/>
        <w:br/>
        <w:t>#### Entity-Relationship Diagrams</w:t>
        <w:br/>
        <w:t>- Visual representations of the database structure.</w:t>
        <w:br/>
        <w:t>- Illustrate the relationships between different entities in the system.</w:t>
        <w:br/>
        <w:br/>
        <w:t>#### Table Descriptions and Relationships</w:t>
        <w:br/>
        <w:br/>
        <w:t>**1. Entity Tables:**</w:t>
        <w:br/>
        <w:t xml:space="preserve">   - Provide a detailed description of each entity table, including:</w:t>
        <w:br/>
        <w:t xml:space="preserve">     - **Attributes:** List of fields within the entity.</w:t>
        <w:br/>
        <w:t xml:space="preserve">     - **Data Types:** Type of data stored in each attribute.</w:t>
        <w:br/>
        <w:t xml:space="preserve">   - Identify primary keys and unique constraints for each table to ensure data integrity.</w:t>
        <w:br/>
        <w:br/>
        <w:t>**2. Relationships:**</w:t>
        <w:br/>
        <w:t xml:space="preserve">   - Define the relationships between tables, including:</w:t>
        <w:br/>
        <w:t xml:space="preserve">     - **Types of Relationships:** Such as one-to-many, many-to-many.</w:t>
        <w:br/>
        <w:t xml:space="preserve">   - Explain the role of foreign keys in maintaining referential integrity across the database.</w:t>
        <w:br/>
        <w:br/>
        <w:t>**3. Schema Overview:**</w:t>
        <w:br/>
        <w:t xml:space="preserve">   - Present a high-level overview of the database schema:</w:t>
        <w:br/>
        <w:t xml:space="preserve">     - Include all entities and their interconnections.</w:t>
        <w:br/>
        <w:t xml:space="preserve">   - Use diagrammatic representation to illustrate the schema for enhanced understanding.</w:t>
        <w:br/>
        <w:br/>
        <w:t>**4. Normalization:**</w:t>
        <w:br/>
        <w:t xml:space="preserve">   - Discuss the normalization process applied to the database schema:</w:t>
        <w:br/>
        <w:t xml:space="preserve">     - **Levels of Normalization Achieved:** Including 1NF, 2NF, 3NF, etc.</w:t>
        <w:br/>
        <w:t xml:space="preserve">     - Explain the implications of each normalization level on data integrity and database efficiency.</w:t>
        <w:br/>
        <w:br/>
        <w:t>By adhering to this structure, the Appian format effectively captures the essential elements related to database schema and ER diagrams, ensuring clarity and ease of understanding for users.</w:t>
      </w:r>
    </w:p>
    <w:p>
      <w:pPr>
        <w:pStyle w:val="Heading1"/>
      </w:pPr>
      <w:r>
        <w:t>14. User Interface Design</w:t>
      </w:r>
    </w:p>
    <w:p>
      <w:r>
        <w:t>**Title: 14. User Interface Design**</w:t>
        <w:br/>
        <w:br/>
        <w:t>**Content:**</w:t>
        <w:br/>
        <w:br/>
        <w:t>1. **Wireframes or Mockups**</w:t>
        <w:br/>
        <w:t xml:space="preserve">   - Create and attach visual representations of the user interface using Appian's interface design tools. These mockups should reflect the layout, components, and overall design aesthetic that align with the Appian platform's capabilities. Ensure these visuals demonstrate the intended user experience, highlighting how users will interact with the application through Appian's user-friendly interface.</w:t>
        <w:br/>
        <w:br/>
        <w:t>2. **Navigation Flow**</w:t>
        <w:br/>
        <w:t xml:space="preserve">   - Outline the navigation structure within the Appian application by detailing the pathways users can take. Use Appian's navigation features, such as navigation bars, tabs, and buttons, to illustrate how users transition between different interfaces, forms, and reports. Document the flow of actions and how users can access various parts of the application seamlessly.</w:t>
        <w:br/>
        <w:br/>
        <w:t>3. **UI Elements Descriptions**</w:t>
        <w:br/>
        <w:t xml:space="preserve">   - Compile an inventory of user interface elements employed in the design, such as buttons, forms, dropdowns, and icons. For each element, provide:</w:t>
        <w:br/>
        <w:t xml:space="preserve">     - **Purpose:** Describe what each element is intended to accomplish within the application.</w:t>
        <w:br/>
        <w:t xml:space="preserve">     - **Functionality:** Explain how users will interact with each element (e.g., submit a form, select an item from a dropdown).</w:t>
        <w:br/>
        <w:t xml:space="preserve">     - **Behavior:** Specify any unique behaviors, such as validations, dynamic content updates, or conditional visibility, that are expected from these elements when implemented in Appian.</w:t>
        <w:br/>
        <w:br/>
        <w:t>Ensure that all components conform to Appian’s design standards and best practices to promote consistency, usability, and an optimal user experience throughout the application.</w:t>
      </w:r>
    </w:p>
    <w:p>
      <w:pPr>
        <w:pStyle w:val="Heading1"/>
      </w:pPr>
      <w:r>
        <w:t>15. System Components and Modules</w:t>
      </w:r>
    </w:p>
    <w:p>
      <w:r>
        <w:t>**Title: 15. System Components and Modules**</w:t>
        <w:br/>
        <w:br/>
        <w:t>**1. Description of Individual Modules:**</w:t>
        <w:br/>
        <w:t xml:space="preserve">   - This section provides a detailed overview of each module within the Appian system. Each module will include:</w:t>
        <w:br/>
        <w:t xml:space="preserve">     - **Purpose:** A brief explanation of what the module is designed to achieve.</w:t>
        <w:br/>
        <w:t xml:space="preserve">     - **Functionality:** An outline of the features and functionalities offered by the module.</w:t>
        <w:br/>
        <w:t xml:space="preserve">     - **Contribution to Architecture:** How the module fits into the overall architecture of the system and its importance.</w:t>
        <w:br/>
        <w:br/>
        <w:t>**2. Responsibilities and Interfaces of Each Component:**</w:t>
        <w:br/>
        <w:t xml:space="preserve">   - This section outlines the specific responsibilities of each component in the Appian system. For each component, detail the interfaces it interacts with, including external systems, APIs, or services used for communication and data exchange.</w:t>
        <w:br/>
        <w:t xml:space="preserve">   </w:t>
        <w:br/>
        <w:t xml:space="preserve">   **For each component, include the following:**</w:t>
        <w:br/>
        <w:t xml:space="preserve">   </w:t>
        <w:br/>
        <w:t xml:space="preserve">   - **Component Name:** [Name of the component]</w:t>
        <w:br/>
        <w:t xml:space="preserve">   - **Responsibilities:**</w:t>
        <w:br/>
        <w:t xml:space="preserve">     - [Responsibility 1]</w:t>
        <w:br/>
        <w:t xml:space="preserve">     - [Responsibility 2]</w:t>
        <w:br/>
        <w:t xml:space="preserve">     - [Responsibility 3]</w:t>
        <w:br/>
        <w:t xml:space="preserve">     - [Add more as needed]</w:t>
        <w:br/>
        <w:t xml:space="preserve">   - **Interfaces:**</w:t>
        <w:br/>
        <w:t xml:space="preserve">     - [Interface Name 1]: [Description of how this interface operates and its purpose]</w:t>
        <w:br/>
        <w:t xml:space="preserve">     - [Interface Name 2]: [Description of how this interface operates and its purpose]</w:t>
        <w:br/>
        <w:t xml:space="preserve">     - [Add more interfaces as needed]</w:t>
        <w:br/>
        <w:br/>
        <w:t>This structured format will ensure clarity in understanding the modular architecture of the Appian system and provide a comprehensive guide for developers and stakeholders involved in the project.</w:t>
      </w:r>
    </w:p>
    <w:p>
      <w:pPr>
        <w:pStyle w:val="Heading1"/>
      </w:pPr>
      <w:r>
        <w:t>16. Integration Design</w:t>
      </w:r>
    </w:p>
    <w:p>
      <w:r>
        <w:t>**Title: 16. Integration Design**</w:t>
        <w:br/>
        <w:br/>
        <w:t>**Content:**</w:t>
        <w:br/>
        <w:br/>
        <w:t>**1. Internal Interaction of Modules:**</w:t>
        <w:br/>
        <w:t xml:space="preserve">   - Describe how different modules within the Appian application will communicate and interact with each other. This includes defining the interfaces and data flow between modules to ensure seamless integration and functionality.</w:t>
        <w:br/>
        <w:br/>
        <w:t>**2. Integration Points with External Systems:**</w:t>
        <w:br/>
        <w:t xml:space="preserve">   - Identify and outline the specific integration points with external systems. This section should cover:</w:t>
        <w:br/>
        <w:t xml:space="preserve">     - **Type of Integration:** API, Web Services, Database connections, etc.</w:t>
        <w:br/>
        <w:t xml:space="preserve">     - **Data Exchange:** Specify the data formats (JSON, XML, etc.) and protocols (REST, SOAP, etc.) used for integration.</w:t>
        <w:br/>
        <w:t xml:space="preserve">     - **Authentication Mechanisms:** Detail the security measures required for integration, such as OAuth, API keys, or basic authentication.</w:t>
        <w:br/>
        <w:t xml:space="preserve">     - **Error Handling:** Describe how errors will be managed during integration, including logging and alerting mechanisms.</w:t>
        <w:br/>
        <w:br/>
        <w:t>**3. Integration Design Considerations:**</w:t>
        <w:br/>
        <w:t xml:space="preserve">   - Discuss any relevant design considerations for the integrations, such as performance, scalability, and maintainability, ensuring that all integrations align with Appian's best practices. </w:t>
        <w:br/>
        <w:br/>
        <w:t>**4. Testing and Validation:**</w:t>
        <w:br/>
        <w:t xml:space="preserve">   - Outline the strategy for testing the integrations, including unit testing, integration testing, and user acceptance testing to ensure all components function correctly together.</w:t>
        <w:br/>
        <w:br/>
        <w:t>**5. Documentation:**</w:t>
        <w:br/>
        <w:t xml:space="preserve">   - Emphasize the importance of documenting all integration points, including technical specifications, endpoint descriptions, and any other relevant information for future reference and troubleshooting.</w:t>
      </w:r>
    </w:p>
    <w:p>
      <w:pPr>
        <w:pStyle w:val="Heading1"/>
      </w:pPr>
      <w:r>
        <w:t>17. Security Considerations</w:t>
      </w:r>
    </w:p>
    <w:p>
      <w:r>
        <w:t>**Title: 17. Security Considerations**</w:t>
        <w:br/>
        <w:br/>
        <w:t>**Content:**</w:t>
        <w:br/>
        <w:br/>
        <w:t>1. **Authentication and Authorization:**</w:t>
        <w:br/>
        <w:t xml:space="preserve">   - Utilize Appian's built-in authentication features to establish strong user identity verification.</w:t>
        <w:br/>
        <w:t xml:space="preserve">   - Configure role-based access controls (RBAC) to manage user permissions effectively, ensuring that users can only access resources relevant to their roles.</w:t>
        <w:br/>
        <w:br/>
        <w:t>2. **Data Protection and Privacy Measures:**</w:t>
        <w:br/>
        <w:t xml:space="preserve">   - Implement Appian's data encryption capabilities to secure sensitive information both at rest and in transit, utilizing industry-standard encryption protocols.</w:t>
        <w:br/>
        <w:t xml:space="preserve">   - Set up access controls and utilize data masking techniques within Appian to safeguard personal information, ensuring compliance with applicable privacy regulations.</w:t>
      </w:r>
    </w:p>
    <w:p>
      <w:pPr>
        <w:pStyle w:val="Heading1"/>
      </w:pPr>
      <w:r>
        <w:t>18. Performance Considerations</w:t>
      </w:r>
    </w:p>
    <w:p>
      <w:r>
        <w:t>**Title:** 18. Performance Considerations</w:t>
        <w:br/>
        <w:br/>
        <w:t>**Content:**</w:t>
        <w:br/>
        <w:br/>
        <w:t>**Expected Load and Throughput**</w:t>
        <w:br/>
        <w:t>- Define the anticipated number of concurrent users and transactions.</w:t>
        <w:br/>
        <w:t>- Specify the expected response times for various operations under peak load conditions.</w:t>
        <w:br/>
        <w:t>- Include metrics for throughput, such as transactions per second (TPS) and requests per second (RPS).</w:t>
        <w:br/>
        <w:br/>
        <w:t>**Optimization Strategies**</w:t>
        <w:br/>
        <w:br/>
        <w:t>1. **Database Optimization:**</w:t>
        <w:br/>
        <w:t xml:space="preserve">   - Utilize indexing and partitioning strategies for faster data retrieval.</w:t>
        <w:br/>
        <w:t xml:space="preserve">   - Optimize SQL queries to reduce execution time.</w:t>
        <w:br/>
        <w:br/>
        <w:t>2. **Application Design:**</w:t>
        <w:br/>
        <w:t xml:space="preserve">   - Implement lazy loading for data that is not immediately required.</w:t>
        <w:br/>
        <w:t xml:space="preserve">   - Use asynchronous processing for long-running tasks to enhance user experience.</w:t>
        <w:br/>
        <w:br/>
        <w:t>3. **Caching Mechanisms:**</w:t>
        <w:br/>
        <w:t xml:space="preserve">   - Implement caching for frequently accessed data to reduce database load.</w:t>
        <w:br/>
        <w:t xml:space="preserve">   - Consider using in-memory data grids for high-performance access.</w:t>
        <w:br/>
        <w:br/>
        <w:t>4. **Load Balancing:**</w:t>
        <w:br/>
        <w:t xml:space="preserve">   - Distribute traffic across multiple servers to ensure even load distribution.</w:t>
        <w:br/>
        <w:t xml:space="preserve">   - Configure auto-scaling to handle spikes in user demand effectively.</w:t>
        <w:br/>
        <w:br/>
        <w:t>5. **Monitoring and Analysis:**</w:t>
        <w:br/>
        <w:t xml:space="preserve">   - Set up monitoring tools to track performance metrics in real-time.</w:t>
        <w:br/>
        <w:t xml:space="preserve">   - Conduct regular performance testing and optimization reviews.</w:t>
        <w:br/>
        <w:br/>
        <w:t>By adhering to these strategies, the application can maintain high performance even under significant load conditions.</w:t>
        <w:br/>
        <w:br/>
        <w:t>---</w:t>
        <w:br/>
        <w:br/>
        <w:t>**Appian Format Conversion:**</w:t>
        <w:br/>
        <w:br/>
        <w:t>**Performance Considerations**</w:t>
        <w:br/>
        <w:br/>
        <w:t>**1. Expected Load and Throughput**</w:t>
        <w:br/>
        <w:t>- **Concurrent Users &amp; Transactions:** Clearly define the number of users expected to access the application simultaneously and the anticipated volume of transactions.</w:t>
        <w:br/>
        <w:t>- **Response Times:** Specify the maximum allowable response times for various operations during peak usage.</w:t>
        <w:br/>
        <w:t>- **Throughput Metrics:** Track and report key metrics such as Transactions Per Second (TPS) and Requests Per Second (RPS).</w:t>
        <w:br/>
        <w:br/>
        <w:t>**2. Optimization Strategies**</w:t>
        <w:br/>
        <w:br/>
        <w:t>- **Database Optimization:**</w:t>
        <w:br/>
        <w:t xml:space="preserve">  - Implement indexing and partitioning techniques to improve data retrieval times.</w:t>
        <w:br/>
        <w:t xml:space="preserve">  - Refine SQL queries to minimize execution duration.</w:t>
        <w:br/>
        <w:br/>
        <w:t>- **Application Design:**</w:t>
        <w:br/>
        <w:t xml:space="preserve">  - Utilize lazy loading for data that is not critical to immediate operations.</w:t>
        <w:br/>
        <w:t xml:space="preserve">  - Incorporate asynchronous processing for tasks that require longer execution times to enhance overall user experience.</w:t>
        <w:br/>
        <w:br/>
        <w:t>- **Caching Mechanisms:**</w:t>
        <w:br/>
        <w:t xml:space="preserve">  - Deploy caching for frequently accessed datasets to alleviate database strain.</w:t>
        <w:br/>
        <w:t xml:space="preserve">  - Explore the use of in-memory data grids to facilitate rapid data access.</w:t>
        <w:br/>
        <w:br/>
        <w:t>- **Load Balancing:**</w:t>
        <w:br/>
        <w:t xml:space="preserve">  - Ensure even traffic distribution across multiple servers to distribute load efficiently.</w:t>
        <w:br/>
        <w:t xml:space="preserve">  - Set up auto-scaling configurations to adeptly manage unexpected increases in user demand.</w:t>
        <w:br/>
        <w:br/>
        <w:t>- **Monitoring and Analysis:**</w:t>
        <w:br/>
        <w:t xml:space="preserve">  - Implement monitoring solutions to observe performance metrics in real-time.</w:t>
        <w:br/>
        <w:t xml:space="preserve">  - Schedule regular assessments and optimization reviews to maintain performance standards.</w:t>
        <w:br/>
        <w:br/>
        <w:t>By implementing these strategies, the Appian application can sustain high performance levels even when faced with substantial load conditions.</w:t>
      </w:r>
    </w:p>
    <w:p>
      <w:pPr>
        <w:pStyle w:val="Heading1"/>
      </w:pPr>
      <w:r>
        <w:t>19. Deployment Architecture</w:t>
      </w:r>
    </w:p>
    <w:p>
      <w:r>
        <w:t>**Title: 19. Deployment Architecture**</w:t>
        <w:br/>
        <w:br/>
        <w:t>**1. Deployment Diagram**</w:t>
        <w:br/>
        <w:t xml:space="preserve">   - A visual representation of the hardware and software architecture required for deployment can be created using Appian's diagramming tools. This diagram should include all relevant components such as servers, databases, and external integrations.</w:t>
        <w:br/>
        <w:br/>
        <w:t>**2. Environment Setups**</w:t>
        <w:br/>
        <w:br/>
        <w:t xml:space="preserve">   - **Development Environment:** </w:t>
        <w:br/>
        <w:t xml:space="preserve">     - Configuration Details: Specify the Appian environment configuration settings such as database connections, application properties, and user roles.</w:t>
        <w:br/>
        <w:t xml:space="preserve">     - Tools Used: List the tools and services integrated with Appian, such as Appian Designer, Appian RPA, and any third-party integrations.</w:t>
        <w:br/>
        <w:t xml:space="preserve">     - Specific Settings: Document any unique settings required for development, including version control setup and CI/CD pipelines.</w:t>
        <w:br/>
        <w:br/>
        <w:t xml:space="preserve">   - **Testing Environment:**</w:t>
        <w:br/>
        <w:t xml:space="preserve">     - Testing Framework: Outline the testing framework used (e.g., Appian Testing Framework, JUnit) and its implementation within Appian.</w:t>
        <w:br/>
        <w:t xml:space="preserve">     - Tools: Mention any tools utilized for testing such as Selenium for automated UI testing or Load Testing tools for performance testing.</w:t>
        <w:br/>
        <w:t xml:space="preserve">     - Configurations: Provide details on configuration settings specific to the testing environment, including test data management and user access controls.</w:t>
        <w:br/>
        <w:br/>
        <w:t xml:space="preserve">   - **Production Environment:**</w:t>
        <w:br/>
        <w:t xml:space="preserve">     - Overview: Describe the production setup for the Appian application, including server specifications, load balancers, and clustered environments.</w:t>
        <w:br/>
        <w:t xml:space="preserve">     - Performance Considerations: Highlight key performance optimization strategies such as caching, database indexing, and hardware specifications.</w:t>
        <w:br/>
        <w:t xml:space="preserve">     - Monitoring Tools: List the tools and services used for monitoring the production environment, such as Appian's built-in monitoring dashboards, Application Performance Monitoring (APM) tools, and alerting systems. </w:t>
        <w:br/>
        <w:br/>
        <w:t>This structure provides a comprehensive overview of the deployment architecture suitable for Appian, ensuring clarity and alignment with best practices.</w:t>
      </w:r>
    </w:p>
    <w:p>
      <w:pPr>
        <w:pStyle w:val="Heading1"/>
      </w:pPr>
      <w:r>
        <w:t>20. Backup and Recovery</w:t>
      </w:r>
    </w:p>
    <w:p>
      <w:r>
        <w:t>**Title: 20. Backup and Recovery**</w:t>
        <w:br/>
        <w:br/>
        <w:t>**1. Backup Strategy**</w:t>
        <w:br/>
        <w:br/>
        <w:t xml:space="preserve">   **1.1 Description of Backup Methods and Frequency:**</w:t>
        <w:br/>
        <w:t xml:space="preserve">   - Define the various backup methods utilized (e.g., full, incremental, differential).</w:t>
        <w:br/>
        <w:t xml:space="preserve">   - Specify the frequency of backups (e.g., daily, weekly, monthly).</w:t>
        <w:br/>
        <w:t xml:space="preserve">   - Include any automated systems in place for backup execution.</w:t>
        <w:br/>
        <w:br/>
        <w:t xml:space="preserve">   **1.2 Identification of Critical Data:**</w:t>
        <w:br/>
        <w:t xml:space="preserve">   - List the types of critical data that require regular backups, such as:</w:t>
        <w:br/>
        <w:t xml:space="preserve">     - Customer data</w:t>
        <w:br/>
        <w:t xml:space="preserve">     - Financial records</w:t>
        <w:br/>
        <w:t xml:space="preserve">     - System configurations</w:t>
        <w:br/>
        <w:t xml:space="preserve">   - Ensure that all data classifications are documented.</w:t>
        <w:br/>
        <w:br/>
        <w:t xml:space="preserve">   **1.3 Verification of Backup Integrity:**</w:t>
        <w:br/>
        <w:t xml:space="preserve">   - Outline the procedures for verifying backup integrity, including:</w:t>
        <w:br/>
        <w:t xml:space="preserve">     - Testing restoration of backups on a periodic basis.</w:t>
        <w:br/>
        <w:t xml:space="preserve">     - Using checksums or hash values to ensure data accuracy.</w:t>
        <w:br/>
        <w:t xml:space="preserve">     - Documenting the results of integrity checks.</w:t>
        <w:br/>
        <w:br/>
        <w:t>---</w:t>
        <w:br/>
        <w:br/>
        <w:t>**2. Disaster Recovery Plan**</w:t>
        <w:br/>
        <w:br/>
        <w:t xml:space="preserve">   **2.1 Overview of Disaster Recovery Steps:**</w:t>
        <w:br/>
        <w:t xml:space="preserve">   - Provide a detailed outline of the steps to follow in the event of various disaster scenarios (e.g., data loss, system failure).</w:t>
        <w:br/>
        <w:t xml:space="preserve">   - Map out a flowchart detailing the recovery process.</w:t>
        <w:br/>
        <w:br/>
        <w:t xml:space="preserve">   **2.2 Roles and Responsibilities:**</w:t>
        <w:br/>
        <w:t xml:space="preserve">   - Clearly define the roles and responsibilities of team members involved in the disaster recovery process, including:</w:t>
        <w:br/>
        <w:t xml:space="preserve">     - Incident Commander</w:t>
        <w:br/>
        <w:t xml:space="preserve">     - IT Support Team</w:t>
        <w:br/>
        <w:t xml:space="preserve">     - Communication Lead</w:t>
        <w:br/>
        <w:t xml:space="preserve">   - Include a RACI matrix (Responsible, Accountable, Consulted, Informed) for clarity.</w:t>
        <w:br/>
        <w:br/>
        <w:t xml:space="preserve">   **2.3 Contact Information:**</w:t>
        <w:br/>
        <w:t xml:space="preserve">   - Compile and maintain updated contact information for:</w:t>
        <w:br/>
        <w:t xml:space="preserve">     - Key personnel (e.g., IT leads, management).</w:t>
        <w:br/>
        <w:t xml:space="preserve">     - Stakeholders (e.g., department heads, external vendors).</w:t>
        <w:br/>
        <w:t xml:space="preserve">   - Ensure this information is readily accessible during a disaster.</w:t>
        <w:br/>
        <w:br/>
        <w:t xml:space="preserve">   **2.4 Documentation of Recovery Process and Timelines:**</w:t>
        <w:br/>
        <w:t xml:space="preserve">   - Document the entire recovery process, including:</w:t>
        <w:br/>
        <w:t xml:space="preserve">     - Step-by-step procedures for restoring service.</w:t>
        <w:br/>
        <w:t xml:space="preserve">     - Estimated timelines for recovery based on different disaster scenarios.</w:t>
        <w:br/>
        <w:t xml:space="preserve">   - Conduct regular reviews and updates of the documentation to reflect changes in processes or personnel.</w:t>
        <w:br/>
        <w:br/>
        <w:t>---</w:t>
        <w:br/>
        <w:br/>
        <w:t>**Note:** This document should be reviewed and updated regularly to ensure compliance with organizational standards and to incorporate any changes to backup and recovery strategies.</w:t>
      </w:r>
    </w:p>
    <w:p>
      <w:pPr>
        <w:pStyle w:val="Heading1"/>
      </w:pPr>
      <w:r>
        <w:t>21. Testing Strategy</w:t>
      </w:r>
    </w:p>
    <w:p>
      <w:r>
        <w:t>**Title: 21. Testing Strategy**</w:t>
        <w:br/>
        <w:br/>
        <w:t>**1. Types of Testing Planned:**</w:t>
        <w:br/>
        <w:t xml:space="preserve">   - Unit Testing</w:t>
        <w:br/>
        <w:t xml:space="preserve">   - Integration Testing</w:t>
        <w:br/>
        <w:t xml:space="preserve">   - System Testing</w:t>
        <w:br/>
        <w:t xml:space="preserve">   - User Acceptance Testing (UAT)</w:t>
        <w:br/>
        <w:t xml:space="preserve">   - Performance Testing</w:t>
        <w:br/>
        <w:t xml:space="preserve">   - Security Testing</w:t>
        <w:br/>
        <w:t xml:space="preserve">   - Regression Testing</w:t>
        <w:br/>
        <w:br/>
        <w:t>**2. Test Environments and Tools:**</w:t>
        <w:br/>
        <w:t xml:space="preserve">   - **Development Environment**</w:t>
        <w:br/>
        <w:t xml:space="preserve">   - **Test Environment**</w:t>
        <w:br/>
        <w:t xml:space="preserve">   - **Staging Environment**</w:t>
        <w:br/>
        <w:t xml:space="preserve">   - **Production Environment**</w:t>
        <w:br/>
        <w:t xml:space="preserve">   - **Testing Tools:** </w:t>
        <w:br/>
        <w:t xml:space="preserve">     - Appian Test Automation Framework</w:t>
        <w:br/>
        <w:t xml:space="preserve">     - Selenium</w:t>
        <w:br/>
        <w:t xml:space="preserve">     - JUnit</w:t>
        <w:br/>
        <w:t xml:space="preserve">     - LoadRunner</w:t>
        <w:br/>
        <w:t xml:space="preserve">     - Postman (for API Testing)</w:t>
        <w:br/>
        <w:t xml:space="preserve">     - JMeter (for Performance Testing)</w:t>
        <w:br/>
        <w:br/>
        <w:t>This format organizes the testing strategy clearly, aligning with the structure of the original Pega design while adapting it to Appian terminology and tools.</w:t>
      </w:r>
    </w:p>
    <w:p>
      <w:pPr>
        <w:pStyle w:val="Heading1"/>
      </w:pPr>
      <w:r>
        <w:t>22. Maintenance and Support</w:t>
      </w:r>
    </w:p>
    <w:p>
      <w:r>
        <w:t>**Title: 22. Maintenance and Support**</w:t>
        <w:br/>
        <w:br/>
        <w:t>**Content:**</w:t>
        <w:br/>
        <w:br/>
        <w:t>1. **Support Procedures:**</w:t>
        <w:br/>
        <w:t xml:space="preserve">   - Establish clear Standard Operating Procedures (SOPs) for ongoing user support.</w:t>
        <w:br/>
        <w:t xml:space="preserve">   - Define expected response times for support queries.</w:t>
        <w:br/>
        <w:t xml:space="preserve">   - Detail escalation paths for unresolved issues, specifying roles and responsibilities.</w:t>
        <w:br/>
        <w:t xml:space="preserve">   - Identify communication channels (e.g., email, ticketing system, chat) for users to report issues or seek assistance.</w:t>
        <w:br/>
        <w:br/>
        <w:t>2. **Update and Patch Management:**</w:t>
        <w:br/>
        <w:t xml:space="preserve">   - Develop a comprehensive strategy for managing updates and patches to the Appian application.</w:t>
        <w:br/>
        <w:t xml:space="preserve">   - Schedule regular maintenance windows to minimize disruption during updates.</w:t>
        <w:br/>
        <w:t xml:space="preserve">   - Ensure thorough testing of updates in a staging environment before applying to production.</w:t>
        <w:br/>
        <w:t xml:space="preserve">   - Maintain documentation of applied updates and patches for compliance and audit purposes.</w:t>
        <w:br/>
        <w:t xml:space="preserve">   - Implement monitoring practices to assess the impact of updates on system performance and user experience.</w:t>
      </w:r>
    </w:p>
    <w:p>
      <w:pPr>
        <w:pStyle w:val="Heading1"/>
      </w:pPr>
      <w:r>
        <w:t>23. Appendix</w:t>
      </w:r>
    </w:p>
    <w:p>
      <w:r>
        <w:t>**Title: 23. Appendix**</w:t>
        <w:br/>
        <w:br/>
        <w:t>**Content:**</w:t>
        <w:br/>
        <w:t xml:space="preserve">This section includes supplementary information, such as acronyms, diagrams, and tables that were not included in earlier sections. </w:t>
        <w:br/>
        <w:br/>
        <w:t>---</w:t>
        <w:br/>
        <w:br/>
        <w:t>### Appendix Details</w:t>
        <w:br/>
        <w:br/>
        <w:t>1. **Acronyms**</w:t>
        <w:br/>
        <w:t xml:space="preserve">   - List of acronyms used throughout the document with their full forms.</w:t>
        <w:br/>
        <w:br/>
        <w:t>2. **Diagrams**</w:t>
        <w:br/>
        <w:t xml:space="preserve">   - Visual representations that illustrate processes, workflows, or architecture not detailed in prior sections.</w:t>
        <w:br/>
        <w:br/>
        <w:t>3. **Tables**</w:t>
        <w:br/>
        <w:t xml:space="preserve">   - Additional tables containing data or comparisons that support the content of the document.</w:t>
        <w:br/>
        <w:br/>
        <w:t>---</w:t>
        <w:br/>
        <w:br/>
        <w:t>**Note:** Ensure that all supplementary materials are clearly labeled and referenced in the main sections of the document for easy navigation.</w:t>
      </w:r>
    </w:p>
    <w:p>
      <w:pPr>
        <w:pStyle w:val="Heading1"/>
      </w:pPr>
      <w:r>
        <w:t>24. Glossary</w:t>
      </w:r>
    </w:p>
    <w:p>
      <w:r>
        <w:t>**Title: 24. Glossary**</w:t>
        <w:br/>
        <w:br/>
        <w:t>**Content:**</w:t>
        <w:br/>
        <w:br/>
        <w:t xml:space="preserve">1. **Definitions of Important Terms:**  </w:t>
        <w:br/>
        <w:t xml:space="preserve">   A comprehensive list of key terminologies used within the application or system to ensure clarity and shared understanding among stakeholders.</w:t>
        <w:br/>
        <w:br/>
        <w:t xml:space="preserve">2. **Different States of an Object:**  </w:t>
        <w:br/>
        <w:t xml:space="preserve">   An outline of various statuses that an object can exist in throughout its lifecycle, including:</w:t>
        <w:br/>
        <w:t xml:space="preserve">   - Active</w:t>
        <w:br/>
        <w:t xml:space="preserve">   - Inactive</w:t>
        <w:br/>
        <w:t xml:space="preserve">   - Pending</w:t>
        <w:br/>
        <w:t xml:space="preserve">   - Other relevant states</w:t>
        <w:br/>
        <w:br/>
        <w:t xml:space="preserve">3. **Transitions Based on Events:**  </w:t>
        <w:br/>
        <w:t xml:space="preserve">   A description of how and when an object transitions from one state to another in response to specific events or triggers, such as:</w:t>
        <w:br/>
        <w:t xml:space="preserve">   - User actions</w:t>
        <w:br/>
        <w:t xml:space="preserve">   - System events</w:t>
        <w:br/>
        <w:t xml:space="preserve">   - Time-based conditions</w:t>
        <w:br/>
        <w:br/>
        <w:t>**Appian Format:**</w:t>
        <w:br/>
        <w:br/>
        <w:t xml:space="preserve">1. **Glossary Term Definitions:**  </w:t>
        <w:br/>
        <w:t xml:space="preserve">   - **Purpose:** Provide clear definitions for key terminologies relevant to the application to enhance understanding among users and stakeholders.</w:t>
        <w:br/>
        <w:br/>
        <w:t xml:space="preserve">2. **Object Lifecycle States:**  </w:t>
        <w:br/>
        <w:t xml:space="preserve">   - **Status Options:** Enumerate and describe the potential states of an object within the Appian environment, including:</w:t>
        <w:br/>
        <w:t xml:space="preserve">     - Active: Indicates that the object is currently in use.</w:t>
        <w:br/>
        <w:t xml:space="preserve">     - Inactive: Signifies that the object is not in use or has been deactivated.</w:t>
        <w:br/>
        <w:t xml:space="preserve">     - Pending: Represents a state where the object is awaiting some action or input.</w:t>
        <w:br/>
        <w:t xml:space="preserve">     - Additional states as applicable.</w:t>
        <w:br/>
        <w:br/>
        <w:t xml:space="preserve">3. **Event-Driven State Transitions:**  </w:t>
        <w:br/>
        <w:t xml:space="preserve">   - **Transition Mechanisms:** Outline the rules governing how an object changes states based on various events, including:</w:t>
        <w:br/>
        <w:t xml:space="preserve">     - User Actions: Describe specific user interactions that trigger state changes.</w:t>
        <w:br/>
        <w:t xml:space="preserve">     - System Events: Detail automated processes or system-generated events leading to transitions.</w:t>
        <w:br/>
        <w:t xml:space="preserve">     - Time-Based Conditions: Explain conditions that result in state changes after a defined period.</w:t>
        <w:br/>
        <w:br/>
        <w:t>This structure maintains clarity and aligns with Appian's approach to documentation while ensuring that all necessary concepts are conveyed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